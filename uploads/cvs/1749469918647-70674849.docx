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539D8" w14:textId="282BD26E" w:rsidR="000E0820" w:rsidRPr="00251A48" w:rsidRDefault="00251A48">
      <w:pPr>
        <w:rPr>
          <w:sz w:val="24"/>
          <w:szCs w:val="24"/>
        </w:rPr>
      </w:pPr>
      <w:r w:rsidRPr="00251A48">
        <w:rPr>
          <w:b/>
          <w:sz w:val="32"/>
          <w:szCs w:val="24"/>
        </w:rPr>
        <w:t xml:space="preserve">Rawda Ashor </w:t>
      </w:r>
      <w:proofErr w:type="spellStart"/>
      <w:r w:rsidRPr="00251A48">
        <w:rPr>
          <w:b/>
          <w:sz w:val="32"/>
          <w:szCs w:val="24"/>
        </w:rPr>
        <w:t>Abdelhady</w:t>
      </w:r>
      <w:proofErr w:type="spellEnd"/>
      <w:r w:rsidR="003F0B8C" w:rsidRPr="00251A48">
        <w:rPr>
          <w:b/>
          <w:sz w:val="32"/>
          <w:szCs w:val="24"/>
        </w:rPr>
        <w:t xml:space="preserve"> </w:t>
      </w:r>
    </w:p>
    <w:p w14:paraId="4B76682B" w14:textId="0ECA4DE9" w:rsidR="000E0820" w:rsidRPr="00251A48" w:rsidRDefault="00251A48" w:rsidP="003F0B8C">
      <w:pPr>
        <w:rPr>
          <w:sz w:val="24"/>
          <w:szCs w:val="24"/>
        </w:rPr>
      </w:pPr>
      <w:r w:rsidRPr="00251A48">
        <w:rPr>
          <w:szCs w:val="24"/>
        </w:rPr>
        <w:t>📧 ashrawda@gmail.com | 📞 01100241855</w:t>
      </w:r>
      <w:r w:rsidR="003F0B8C" w:rsidRPr="00251A48">
        <w:rPr>
          <w:sz w:val="24"/>
          <w:szCs w:val="24"/>
        </w:rPr>
        <w:t xml:space="preserve">  </w:t>
      </w:r>
      <w:r w:rsidRPr="00251A48">
        <w:rPr>
          <w:szCs w:val="24"/>
        </w:rPr>
        <w:t>🔗</w:t>
      </w:r>
      <w:hyperlink r:id="rId6" w:history="1">
        <w:r w:rsidRPr="00251A48">
          <w:rPr>
            <w:rStyle w:val="Hyperlink"/>
            <w:szCs w:val="24"/>
          </w:rPr>
          <w:t xml:space="preserve"> LinkedIn</w:t>
        </w:r>
      </w:hyperlink>
      <w:r w:rsidRPr="00251A48">
        <w:rPr>
          <w:szCs w:val="24"/>
        </w:rPr>
        <w:t xml:space="preserve"> </w:t>
      </w:r>
      <w:r w:rsidR="003F0B8C" w:rsidRPr="00251A48">
        <w:rPr>
          <w:szCs w:val="24"/>
        </w:rPr>
        <w:t xml:space="preserve"> 🔗</w:t>
      </w:r>
      <w:hyperlink r:id="rId7" w:history="1">
        <w:r w:rsidR="003F0B8C" w:rsidRPr="00251A48">
          <w:rPr>
            <w:rStyle w:val="Hyperlink"/>
            <w:szCs w:val="24"/>
          </w:rPr>
          <w:t>GitHub</w:t>
        </w:r>
      </w:hyperlink>
      <w:r w:rsidR="003F0B8C" w:rsidRPr="00251A48">
        <w:rPr>
          <w:sz w:val="24"/>
          <w:szCs w:val="24"/>
        </w:rPr>
        <w:t xml:space="preserve"> </w:t>
      </w:r>
    </w:p>
    <w:p w14:paraId="18871BB4" w14:textId="77777777" w:rsidR="000E0820" w:rsidRPr="00251A48" w:rsidRDefault="00251A48">
      <w:pPr>
        <w:rPr>
          <w:sz w:val="24"/>
          <w:szCs w:val="24"/>
        </w:rPr>
      </w:pPr>
      <w:r w:rsidRPr="00251A48">
        <w:rPr>
          <w:szCs w:val="24"/>
        </w:rPr>
        <w:t>💻 Front-End Developer</w:t>
      </w:r>
    </w:p>
    <w:p w14:paraId="123E9951" w14:textId="77777777" w:rsidR="000E0820" w:rsidRPr="00251A48" w:rsidRDefault="00251A48">
      <w:pPr>
        <w:rPr>
          <w:sz w:val="24"/>
          <w:szCs w:val="24"/>
        </w:rPr>
      </w:pPr>
      <w:r w:rsidRPr="00251A48">
        <w:rPr>
          <w:b/>
          <w:sz w:val="24"/>
          <w:szCs w:val="24"/>
        </w:rPr>
        <w:t>🎯 Profile</w:t>
      </w:r>
    </w:p>
    <w:p w14:paraId="068C7280" w14:textId="77777777" w:rsidR="000E0820" w:rsidRPr="00251A48" w:rsidRDefault="00251A48">
      <w:pPr>
        <w:rPr>
          <w:sz w:val="24"/>
          <w:szCs w:val="24"/>
        </w:rPr>
      </w:pPr>
      <w:r w:rsidRPr="00251A48">
        <w:rPr>
          <w:szCs w:val="24"/>
        </w:rPr>
        <w:t>Final-year Computer Science student with hands-on experience in front-end development and a growing interest in back-end technologies. Proficient in HTML, CSS, JavaScript, React.js, and currently exploring server-side programming and databases.</w:t>
      </w:r>
    </w:p>
    <w:p w14:paraId="55114335" w14:textId="77777777" w:rsidR="000E0820" w:rsidRPr="00251A48" w:rsidRDefault="00251A48">
      <w:pPr>
        <w:rPr>
          <w:sz w:val="24"/>
          <w:szCs w:val="24"/>
        </w:rPr>
      </w:pPr>
      <w:r w:rsidRPr="00251A48">
        <w:rPr>
          <w:b/>
          <w:sz w:val="24"/>
          <w:szCs w:val="24"/>
        </w:rPr>
        <w:t>🎓 Education</w:t>
      </w:r>
    </w:p>
    <w:p w14:paraId="124C36A0" w14:textId="77777777" w:rsidR="000E0820" w:rsidRPr="00251A48" w:rsidRDefault="00251A48">
      <w:pPr>
        <w:rPr>
          <w:sz w:val="24"/>
          <w:szCs w:val="24"/>
        </w:rPr>
      </w:pPr>
      <w:r w:rsidRPr="00251A48">
        <w:rPr>
          <w:szCs w:val="24"/>
        </w:rPr>
        <w:t>Mansoura University – B.Sc. in Computer Science (Software Engineering)</w:t>
      </w:r>
      <w:r w:rsidRPr="00251A48">
        <w:rPr>
          <w:szCs w:val="24"/>
        </w:rPr>
        <w:br/>
        <w:t>Final Year Student</w:t>
      </w:r>
    </w:p>
    <w:p w14:paraId="10D860F5" w14:textId="77777777" w:rsidR="000E0820" w:rsidRPr="00251A48" w:rsidRDefault="00251A48">
      <w:pPr>
        <w:rPr>
          <w:sz w:val="24"/>
          <w:szCs w:val="24"/>
        </w:rPr>
      </w:pPr>
      <w:r w:rsidRPr="00251A48">
        <w:rPr>
          <w:b/>
          <w:sz w:val="24"/>
          <w:szCs w:val="24"/>
        </w:rPr>
        <w:t>💼 Experience</w:t>
      </w:r>
    </w:p>
    <w:p w14:paraId="580C5FC2" w14:textId="77777777" w:rsidR="000E0820" w:rsidRPr="00251A48" w:rsidRDefault="00251A48">
      <w:pPr>
        <w:rPr>
          <w:sz w:val="24"/>
          <w:szCs w:val="24"/>
        </w:rPr>
      </w:pPr>
      <w:r w:rsidRPr="00251A48">
        <w:rPr>
          <w:szCs w:val="24"/>
        </w:rPr>
        <w:t>Coding Instructor – DEMI (iSchool)</w:t>
      </w:r>
      <w:r w:rsidRPr="00251A48">
        <w:rPr>
          <w:szCs w:val="24"/>
        </w:rPr>
        <w:br/>
        <w:t>Oct 2023 – Mar 2024</w:t>
      </w:r>
      <w:r w:rsidRPr="00251A48">
        <w:rPr>
          <w:szCs w:val="24"/>
        </w:rPr>
        <w:br/>
        <w:t>- Taught coding to 4th-grade students in a virtual setting.</w:t>
      </w:r>
      <w:r w:rsidRPr="00251A48">
        <w:rPr>
          <w:szCs w:val="24"/>
        </w:rPr>
        <w:br/>
        <w:t>- Conducted interactive lessons via Zoom and Google Classroom.</w:t>
      </w:r>
    </w:p>
    <w:p w14:paraId="6DC27DA0" w14:textId="77777777" w:rsidR="000E0820" w:rsidRPr="00251A48" w:rsidRDefault="00251A48">
      <w:pPr>
        <w:rPr>
          <w:sz w:val="24"/>
          <w:szCs w:val="24"/>
        </w:rPr>
      </w:pPr>
      <w:r w:rsidRPr="00251A48">
        <w:rPr>
          <w:b/>
          <w:sz w:val="24"/>
          <w:szCs w:val="24"/>
        </w:rPr>
        <w:t>🛠 Technical Skills</w:t>
      </w:r>
    </w:p>
    <w:p w14:paraId="595A4F65" w14:textId="77777777" w:rsidR="000E0820" w:rsidRPr="00251A48" w:rsidRDefault="00251A48">
      <w:pPr>
        <w:rPr>
          <w:sz w:val="24"/>
          <w:szCs w:val="24"/>
        </w:rPr>
      </w:pPr>
      <w:r w:rsidRPr="00251A48">
        <w:rPr>
          <w:szCs w:val="24"/>
        </w:rPr>
        <w:t>- Languages: HTML, CSS, JavaScript, SQL, C#</w:t>
      </w:r>
      <w:r w:rsidRPr="00251A48">
        <w:rPr>
          <w:szCs w:val="24"/>
        </w:rPr>
        <w:br/>
        <w:t>- Frameworks/Tools: React.js, Bootstrap, Node.js, ASP.NET, .NET</w:t>
      </w:r>
      <w:r w:rsidRPr="00251A48">
        <w:rPr>
          <w:szCs w:val="24"/>
        </w:rPr>
        <w:br/>
        <w:t>- Other Tools: Git, GitHub, Microsoft Office, Photoshop, GIMP, Matlab</w:t>
      </w:r>
    </w:p>
    <w:p w14:paraId="78A4C1A9" w14:textId="77777777" w:rsidR="000E0820" w:rsidRPr="00251A48" w:rsidRDefault="00251A48">
      <w:pPr>
        <w:rPr>
          <w:sz w:val="24"/>
          <w:szCs w:val="24"/>
        </w:rPr>
      </w:pPr>
      <w:r w:rsidRPr="00251A48">
        <w:rPr>
          <w:b/>
          <w:sz w:val="24"/>
          <w:szCs w:val="24"/>
        </w:rPr>
        <w:t>💡 Projects</w:t>
      </w:r>
    </w:p>
    <w:p w14:paraId="070837AB" w14:textId="77777777" w:rsidR="00251A48" w:rsidRPr="00251A48" w:rsidRDefault="00711F88" w:rsidP="00251A48">
      <w:pPr>
        <w:rPr>
          <w:szCs w:val="24"/>
        </w:rPr>
      </w:pPr>
      <w:hyperlink r:id="rId8" w:history="1">
        <w:r w:rsidR="00251A48" w:rsidRPr="00251A48">
          <w:rPr>
            <w:rStyle w:val="Hyperlink"/>
            <w:szCs w:val="24"/>
          </w:rPr>
          <w:t xml:space="preserve">- </w:t>
        </w:r>
        <w:proofErr w:type="spellStart"/>
        <w:r w:rsidR="00251A48" w:rsidRPr="00251A48">
          <w:rPr>
            <w:rStyle w:val="Hyperlink"/>
            <w:szCs w:val="24"/>
          </w:rPr>
          <w:t>Mealify</w:t>
        </w:r>
        <w:proofErr w:type="spellEnd"/>
      </w:hyperlink>
      <w:r w:rsidR="00251A48" w:rsidRPr="00251A48">
        <w:rPr>
          <w:szCs w:val="24"/>
        </w:rPr>
        <w:t xml:space="preserve">: Restaurant landing </w:t>
      </w:r>
      <w:proofErr w:type="gramStart"/>
      <w:r w:rsidR="00251A48" w:rsidRPr="00251A48">
        <w:rPr>
          <w:szCs w:val="24"/>
        </w:rPr>
        <w:t xml:space="preserve">page </w:t>
      </w:r>
      <w:r w:rsidR="003F0B8C" w:rsidRPr="00251A48">
        <w:rPr>
          <w:szCs w:val="24"/>
        </w:rPr>
        <w:t xml:space="preserve"> </w:t>
      </w:r>
      <w:r w:rsidR="00251A48" w:rsidRPr="00251A48">
        <w:rPr>
          <w:szCs w:val="24"/>
        </w:rPr>
        <w:t>-</w:t>
      </w:r>
      <w:proofErr w:type="gramEnd"/>
      <w:r w:rsidR="00251A48" w:rsidRPr="00251A48">
        <w:rPr>
          <w:szCs w:val="24"/>
        </w:rPr>
        <w:t xml:space="preserve"> </w:t>
      </w:r>
      <w:hyperlink r:id="rId9" w:history="1">
        <w:r w:rsidR="00251A48" w:rsidRPr="00251A48">
          <w:rPr>
            <w:rStyle w:val="Hyperlink"/>
            <w:szCs w:val="24"/>
          </w:rPr>
          <w:t>Portfolio</w:t>
        </w:r>
      </w:hyperlink>
      <w:r w:rsidR="00251A48" w:rsidRPr="00251A48">
        <w:rPr>
          <w:szCs w:val="24"/>
        </w:rPr>
        <w:t xml:space="preserve">: Animated personal site </w:t>
      </w:r>
    </w:p>
    <w:p w14:paraId="7B302783" w14:textId="21F31F65" w:rsidR="003F0B8C" w:rsidRPr="00251A48" w:rsidRDefault="00251A48" w:rsidP="00251A48">
      <w:pPr>
        <w:rPr>
          <w:szCs w:val="24"/>
        </w:rPr>
      </w:pPr>
      <w:r w:rsidRPr="00251A48">
        <w:rPr>
          <w:szCs w:val="24"/>
        </w:rPr>
        <w:t>-</w:t>
      </w:r>
      <w:r w:rsidR="003F0B8C" w:rsidRPr="00251A48">
        <w:rPr>
          <w:szCs w:val="24"/>
        </w:rPr>
        <w:t xml:space="preserve"> </w:t>
      </w:r>
      <w:hyperlink r:id="rId10" w:history="1">
        <w:r w:rsidRPr="00251A48">
          <w:rPr>
            <w:rStyle w:val="Hyperlink"/>
            <w:szCs w:val="24"/>
          </w:rPr>
          <w:t>Restaurant Template</w:t>
        </w:r>
      </w:hyperlink>
      <w:r w:rsidRPr="00251A48">
        <w:rPr>
          <w:szCs w:val="24"/>
        </w:rPr>
        <w:t xml:space="preserve">: Responsive site </w:t>
      </w:r>
      <w:r w:rsidR="003F0B8C" w:rsidRPr="00251A48">
        <w:rPr>
          <w:szCs w:val="24"/>
        </w:rPr>
        <w:t xml:space="preserve">  </w:t>
      </w:r>
      <w:r w:rsidRPr="00251A48">
        <w:rPr>
          <w:szCs w:val="24"/>
        </w:rPr>
        <w:t xml:space="preserve">- </w:t>
      </w:r>
      <w:hyperlink r:id="rId11" w:history="1">
        <w:r w:rsidRPr="00251A48">
          <w:rPr>
            <w:rStyle w:val="Hyperlink"/>
            <w:szCs w:val="24"/>
          </w:rPr>
          <w:t>Bookmark Manager</w:t>
        </w:r>
      </w:hyperlink>
      <w:r w:rsidRPr="00251A48">
        <w:rPr>
          <w:szCs w:val="24"/>
        </w:rPr>
        <w:t xml:space="preserve">: CRUD app </w:t>
      </w:r>
      <w:r w:rsidRPr="00251A48">
        <w:rPr>
          <w:szCs w:val="24"/>
        </w:rPr>
        <w:br/>
        <w:t xml:space="preserve">- </w:t>
      </w:r>
      <w:hyperlink r:id="rId12" w:history="1">
        <w:r w:rsidRPr="00251A48">
          <w:rPr>
            <w:rStyle w:val="Hyperlink"/>
            <w:szCs w:val="24"/>
          </w:rPr>
          <w:t>Weather App:</w:t>
        </w:r>
      </w:hyperlink>
      <w:r w:rsidRPr="00251A48">
        <w:rPr>
          <w:szCs w:val="24"/>
        </w:rPr>
        <w:t xml:space="preserve"> API-powered weather search </w:t>
      </w:r>
      <w:r w:rsidR="003F0B8C" w:rsidRPr="00251A48">
        <w:rPr>
          <w:szCs w:val="24"/>
        </w:rPr>
        <w:t xml:space="preserve"> </w:t>
      </w:r>
      <w:r w:rsidRPr="00251A48">
        <w:rPr>
          <w:szCs w:val="24"/>
        </w:rPr>
        <w:t xml:space="preserve">- </w:t>
      </w:r>
      <w:hyperlink r:id="rId13" w:history="1">
        <w:r w:rsidRPr="00251A48">
          <w:rPr>
            <w:rStyle w:val="Hyperlink"/>
            <w:szCs w:val="24"/>
          </w:rPr>
          <w:t>XO Game:</w:t>
        </w:r>
      </w:hyperlink>
      <w:r w:rsidRPr="00251A48">
        <w:rPr>
          <w:szCs w:val="24"/>
        </w:rPr>
        <w:t xml:space="preserve"> Educational game for kids </w:t>
      </w:r>
    </w:p>
    <w:p w14:paraId="3DC87A04" w14:textId="45CC6823" w:rsidR="003F0B8C" w:rsidRPr="00251A48" w:rsidRDefault="003F0B8C" w:rsidP="00251A48">
      <w:pPr>
        <w:rPr>
          <w:szCs w:val="24"/>
        </w:rPr>
      </w:pPr>
      <w:r w:rsidRPr="00251A48">
        <w:rPr>
          <w:szCs w:val="24"/>
        </w:rPr>
        <w:t>-</w:t>
      </w:r>
      <w:hyperlink r:id="rId14" w:history="1">
        <w:r w:rsidRPr="00251A48">
          <w:rPr>
            <w:rStyle w:val="Hyperlink"/>
            <w:szCs w:val="24"/>
          </w:rPr>
          <w:t>Amazon Clone</w:t>
        </w:r>
      </w:hyperlink>
      <w:r w:rsidRPr="00251A48">
        <w:rPr>
          <w:szCs w:val="24"/>
        </w:rPr>
        <w:t xml:space="preserve"> (React E-commerce)</w:t>
      </w:r>
      <w:r w:rsidR="00251A48" w:rsidRPr="00251A48">
        <w:rPr>
          <w:szCs w:val="24"/>
        </w:rPr>
        <w:t xml:space="preserve">  -</w:t>
      </w:r>
      <w:proofErr w:type="spellStart"/>
      <w:r w:rsidR="00251A48" w:rsidRPr="00251A48">
        <w:rPr>
          <w:szCs w:val="24"/>
        </w:rPr>
        <w:fldChar w:fldCharType="begin"/>
      </w:r>
      <w:r w:rsidR="00251A48" w:rsidRPr="00251A48">
        <w:rPr>
          <w:szCs w:val="24"/>
        </w:rPr>
        <w:instrText>HYPERLINK "https://github.com/rawda2/Scentora-perfume.git"</w:instrText>
      </w:r>
      <w:r w:rsidR="00251A48" w:rsidRPr="00251A48">
        <w:rPr>
          <w:szCs w:val="24"/>
        </w:rPr>
      </w:r>
      <w:r w:rsidR="00251A48" w:rsidRPr="00251A48">
        <w:rPr>
          <w:szCs w:val="24"/>
        </w:rPr>
        <w:fldChar w:fldCharType="separate"/>
      </w:r>
      <w:r w:rsidR="00251A48" w:rsidRPr="00251A48">
        <w:rPr>
          <w:rStyle w:val="Hyperlink"/>
          <w:szCs w:val="24"/>
        </w:rPr>
        <w:t>Scentora</w:t>
      </w:r>
      <w:proofErr w:type="spellEnd"/>
      <w:r w:rsidR="00251A48" w:rsidRPr="00251A48">
        <w:rPr>
          <w:szCs w:val="24"/>
        </w:rPr>
        <w:fldChar w:fldCharType="end"/>
      </w:r>
      <w:r w:rsidR="00251A48" w:rsidRPr="00251A48">
        <w:rPr>
          <w:szCs w:val="24"/>
        </w:rPr>
        <w:t xml:space="preserve"> </w:t>
      </w:r>
      <w:r w:rsidR="00251A48" w:rsidRPr="00251A48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 xml:space="preserve"> </w:t>
      </w:r>
      <w:r w:rsidR="00251A48" w:rsidRPr="00251A48">
        <w:rPr>
          <w:szCs w:val="24"/>
        </w:rPr>
        <w:t xml:space="preserve">luxury perfume brand (React E-commerce) </w:t>
      </w:r>
    </w:p>
    <w:p w14:paraId="01C1E033" w14:textId="77777777" w:rsidR="000E0820" w:rsidRPr="00251A48" w:rsidRDefault="00251A48">
      <w:pPr>
        <w:rPr>
          <w:sz w:val="24"/>
          <w:szCs w:val="24"/>
        </w:rPr>
      </w:pPr>
      <w:r w:rsidRPr="00251A48">
        <w:rPr>
          <w:b/>
          <w:sz w:val="24"/>
          <w:szCs w:val="24"/>
        </w:rPr>
        <w:t>📚 Internships</w:t>
      </w:r>
    </w:p>
    <w:p w14:paraId="05C2BA54" w14:textId="77777777" w:rsidR="000E0820" w:rsidRPr="00251A48" w:rsidRDefault="00251A48">
      <w:pPr>
        <w:rPr>
          <w:sz w:val="24"/>
          <w:szCs w:val="24"/>
        </w:rPr>
      </w:pPr>
      <w:r w:rsidRPr="00251A48">
        <w:rPr>
          <w:szCs w:val="24"/>
        </w:rPr>
        <w:t>- Web Design (NTI) – Summer 2023</w:t>
      </w:r>
      <w:r w:rsidRPr="00251A48">
        <w:rPr>
          <w:szCs w:val="24"/>
        </w:rPr>
        <w:br/>
        <w:t>- Backend (Node.js) – Summer 2023</w:t>
      </w:r>
      <w:r w:rsidRPr="00251A48">
        <w:rPr>
          <w:szCs w:val="24"/>
        </w:rPr>
        <w:br/>
        <w:t>- .NET (C#, SQL Server, ASP.NET) – ITI – Summer 2024</w:t>
      </w:r>
      <w:r w:rsidRPr="00251A48">
        <w:rPr>
          <w:szCs w:val="24"/>
        </w:rPr>
        <w:br/>
        <w:t>- Front-End (React.js) – DEPI – First Round 2024</w:t>
      </w:r>
      <w:r w:rsidRPr="00251A48">
        <w:rPr>
          <w:szCs w:val="24"/>
        </w:rPr>
        <w:br/>
        <w:t>- Front-End (React.js) – Web Masters – Feb 2025 – Present</w:t>
      </w:r>
    </w:p>
    <w:sectPr w:rsidR="000E0820" w:rsidRPr="00251A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9923014">
    <w:abstractNumId w:val="8"/>
  </w:num>
  <w:num w:numId="2" w16cid:durableId="2054842264">
    <w:abstractNumId w:val="6"/>
  </w:num>
  <w:num w:numId="3" w16cid:durableId="1171602097">
    <w:abstractNumId w:val="5"/>
  </w:num>
  <w:num w:numId="4" w16cid:durableId="1206060522">
    <w:abstractNumId w:val="4"/>
  </w:num>
  <w:num w:numId="5" w16cid:durableId="16541291">
    <w:abstractNumId w:val="7"/>
  </w:num>
  <w:num w:numId="6" w16cid:durableId="363554376">
    <w:abstractNumId w:val="3"/>
  </w:num>
  <w:num w:numId="7" w16cid:durableId="1406878786">
    <w:abstractNumId w:val="2"/>
  </w:num>
  <w:num w:numId="8" w16cid:durableId="501431945">
    <w:abstractNumId w:val="1"/>
  </w:num>
  <w:num w:numId="9" w16cid:durableId="1843858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0820"/>
    <w:rsid w:val="0015074B"/>
    <w:rsid w:val="00251A48"/>
    <w:rsid w:val="0029639D"/>
    <w:rsid w:val="00326F90"/>
    <w:rsid w:val="003F0B8C"/>
    <w:rsid w:val="00711F88"/>
    <w:rsid w:val="00AA1D8D"/>
    <w:rsid w:val="00B47730"/>
    <w:rsid w:val="00B9019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13E6E3B"/>
  <w14:defaultImageDpi w14:val="300"/>
  <w15:docId w15:val="{469E0FE9-2F4A-460F-9141-C116CC3E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F0B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B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0B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da2.github.io/MealiFy/" TargetMode="External"/><Relationship Id="rId13" Type="http://schemas.openxmlformats.org/officeDocument/2006/relationships/hyperlink" Target="https://github.com/Alghitany/XOVisualMemoryGameProject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awda2" TargetMode="External"/><Relationship Id="rId12" Type="http://schemas.openxmlformats.org/officeDocument/2006/relationships/hyperlink" Target="https://rawda2.github.io/Weather_App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awda-ashor-168250304/" TargetMode="External"/><Relationship Id="rId11" Type="http://schemas.openxmlformats.org/officeDocument/2006/relationships/hyperlink" Target="https://rawda2.github.io/BookMarke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awda2.github.io/Responsive_Restura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da2.github.io/BootStrap_Responsive_Devfolio/" TargetMode="External"/><Relationship Id="rId14" Type="http://schemas.openxmlformats.org/officeDocument/2006/relationships/hyperlink" Target="https://github.com/rawda2/Amazon-Websit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rawda ashor</cp:lastModifiedBy>
  <cp:revision>2</cp:revision>
  <cp:lastPrinted>2025-06-03T11:55:00Z</cp:lastPrinted>
  <dcterms:created xsi:type="dcterms:W3CDTF">2025-06-03T12:07:00Z</dcterms:created>
  <dcterms:modified xsi:type="dcterms:W3CDTF">2025-06-03T12:07:00Z</dcterms:modified>
  <cp:category/>
</cp:coreProperties>
</file>